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57C80" w14:textId="77777777" w:rsidR="005D7CB4" w:rsidRPr="003C0AF5" w:rsidRDefault="00000000">
      <w:pPr>
        <w:pStyle w:val="Titre1"/>
        <w:rPr>
          <w:lang w:val="fr-FR"/>
        </w:rPr>
      </w:pPr>
      <w:r w:rsidRPr="003C0AF5">
        <w:rPr>
          <w:lang w:val="fr-FR"/>
        </w:rPr>
        <w:t>Rapport sur l'étude de la complexité des algorithmes de flot (Ford-</w:t>
      </w:r>
      <w:proofErr w:type="spellStart"/>
      <w:r w:rsidRPr="003C0AF5">
        <w:rPr>
          <w:lang w:val="fr-FR"/>
        </w:rPr>
        <w:t>Fulkerson</w:t>
      </w:r>
      <w:proofErr w:type="spellEnd"/>
      <w:r w:rsidRPr="003C0AF5">
        <w:rPr>
          <w:lang w:val="fr-FR"/>
        </w:rPr>
        <w:t>, Push-</w:t>
      </w:r>
      <w:proofErr w:type="spellStart"/>
      <w:r w:rsidRPr="003C0AF5">
        <w:rPr>
          <w:lang w:val="fr-FR"/>
        </w:rPr>
        <w:t>Relabel</w:t>
      </w:r>
      <w:proofErr w:type="spellEnd"/>
      <w:r w:rsidRPr="003C0AF5">
        <w:rPr>
          <w:lang w:val="fr-FR"/>
        </w:rPr>
        <w:t>, Min-</w:t>
      </w:r>
      <w:proofErr w:type="spellStart"/>
      <w:r w:rsidRPr="003C0AF5">
        <w:rPr>
          <w:lang w:val="fr-FR"/>
        </w:rPr>
        <w:t>Cost</w:t>
      </w:r>
      <w:proofErr w:type="spellEnd"/>
      <w:r w:rsidRPr="003C0AF5">
        <w:rPr>
          <w:lang w:val="fr-FR"/>
        </w:rPr>
        <w:t xml:space="preserve"> Flow)</w:t>
      </w:r>
    </w:p>
    <w:p w14:paraId="29B5FB3D" w14:textId="77777777" w:rsidR="005D7CB4" w:rsidRPr="003C0AF5" w:rsidRDefault="00000000">
      <w:pPr>
        <w:pStyle w:val="Titre2"/>
        <w:rPr>
          <w:lang w:val="fr-FR"/>
        </w:rPr>
      </w:pPr>
      <w:r w:rsidRPr="003C0AF5">
        <w:rPr>
          <w:lang w:val="fr-FR"/>
        </w:rPr>
        <w:t>Introduction</w:t>
      </w:r>
    </w:p>
    <w:p w14:paraId="45742A9A" w14:textId="77777777" w:rsidR="005D7CB4" w:rsidRPr="003C0AF5" w:rsidRDefault="00000000">
      <w:pPr>
        <w:rPr>
          <w:lang w:val="fr-FR"/>
        </w:rPr>
      </w:pPr>
      <w:r w:rsidRPr="003C0AF5">
        <w:rPr>
          <w:lang w:val="fr-FR"/>
        </w:rPr>
        <w:t>L'objectif principal de l'étude était d'évaluer les performances des trois algorithmes suivants :</w:t>
      </w:r>
      <w:r w:rsidRPr="003C0AF5">
        <w:rPr>
          <w:lang w:val="fr-FR"/>
        </w:rPr>
        <w:br/>
        <w:t>- Ford-</w:t>
      </w:r>
      <w:proofErr w:type="spellStart"/>
      <w:r w:rsidRPr="003C0AF5">
        <w:rPr>
          <w:lang w:val="fr-FR"/>
        </w:rPr>
        <w:t>Fulkerson</w:t>
      </w:r>
      <w:proofErr w:type="spellEnd"/>
      <w:r w:rsidRPr="003C0AF5">
        <w:rPr>
          <w:lang w:val="fr-FR"/>
        </w:rPr>
        <w:t xml:space="preserve"> (Edmond-</w:t>
      </w:r>
      <w:proofErr w:type="spellStart"/>
      <w:r w:rsidRPr="003C0AF5">
        <w:rPr>
          <w:lang w:val="fr-FR"/>
        </w:rPr>
        <w:t>Karp</w:t>
      </w:r>
      <w:proofErr w:type="spellEnd"/>
      <w:r w:rsidRPr="003C0AF5">
        <w:rPr>
          <w:lang w:val="fr-FR"/>
        </w:rPr>
        <w:t>) pour le calcul du flot maximal,</w:t>
      </w:r>
      <w:r w:rsidRPr="003C0AF5">
        <w:rPr>
          <w:lang w:val="fr-FR"/>
        </w:rPr>
        <w:br/>
        <w:t>- Push-</w:t>
      </w:r>
      <w:proofErr w:type="spellStart"/>
      <w:r w:rsidRPr="003C0AF5">
        <w:rPr>
          <w:lang w:val="fr-FR"/>
        </w:rPr>
        <w:t>Relabel</w:t>
      </w:r>
      <w:proofErr w:type="spellEnd"/>
      <w:r w:rsidRPr="003C0AF5">
        <w:rPr>
          <w:lang w:val="fr-FR"/>
        </w:rPr>
        <w:t xml:space="preserve"> pour le calcul du flot maximal,</w:t>
      </w:r>
      <w:r w:rsidRPr="003C0AF5">
        <w:rPr>
          <w:lang w:val="fr-FR"/>
        </w:rPr>
        <w:br/>
        <w:t>- Min-</w:t>
      </w:r>
      <w:proofErr w:type="spellStart"/>
      <w:r w:rsidRPr="003C0AF5">
        <w:rPr>
          <w:lang w:val="fr-FR"/>
        </w:rPr>
        <w:t>Cost</w:t>
      </w:r>
      <w:proofErr w:type="spellEnd"/>
      <w:r w:rsidRPr="003C0AF5">
        <w:rPr>
          <w:lang w:val="fr-FR"/>
        </w:rPr>
        <w:t xml:space="preserve"> Flow pour un flot à coût minimal.</w:t>
      </w:r>
      <w:r w:rsidRPr="003C0AF5">
        <w:rPr>
          <w:lang w:val="fr-FR"/>
        </w:rPr>
        <w:br/>
      </w:r>
      <w:r w:rsidRPr="003C0AF5">
        <w:rPr>
          <w:lang w:val="fr-FR"/>
        </w:rPr>
        <w:br/>
        <w:t>Cette analyse a été menée sur des graphes de tailles variées (échelle logarithmique : 10, 20, 40, 100, 400, 1000, 4000, 10000) afin de comparer les performances pratiques de ces algorithmes. Nous avons utilisé deux métriques :</w:t>
      </w:r>
      <w:r w:rsidRPr="003C0AF5">
        <w:rPr>
          <w:lang w:val="fr-FR"/>
        </w:rPr>
        <w:br/>
        <w:t>1. Temps moyen pour 100 tests par taille de graphe.</w:t>
      </w:r>
      <w:r w:rsidRPr="003C0AF5">
        <w:rPr>
          <w:lang w:val="fr-FR"/>
        </w:rPr>
        <w:br/>
        <w:t>2. Temps maximal observé parmi ces 100 tests.</w:t>
      </w:r>
    </w:p>
    <w:p w14:paraId="14932ED0" w14:textId="77777777" w:rsidR="005D7CB4" w:rsidRPr="003C0AF5" w:rsidRDefault="00000000">
      <w:pPr>
        <w:pStyle w:val="Titre2"/>
        <w:rPr>
          <w:lang w:val="fr-FR"/>
        </w:rPr>
      </w:pPr>
      <w:r w:rsidRPr="003C0AF5">
        <w:rPr>
          <w:lang w:val="fr-FR"/>
        </w:rPr>
        <w:t>1. Génération des graphes de flot</w:t>
      </w:r>
    </w:p>
    <w:p w14:paraId="6D77A55F" w14:textId="77777777" w:rsidR="005D7CB4" w:rsidRPr="003C0AF5" w:rsidRDefault="00000000">
      <w:pPr>
        <w:pStyle w:val="Titre3"/>
        <w:rPr>
          <w:lang w:val="fr-FR"/>
        </w:rPr>
      </w:pPr>
      <w:r w:rsidRPr="003C0AF5">
        <w:rPr>
          <w:lang w:val="fr-FR"/>
        </w:rPr>
        <w:t>1.1 Description des graphes</w:t>
      </w:r>
    </w:p>
    <w:p w14:paraId="2210161D" w14:textId="77777777" w:rsidR="005D7CB4" w:rsidRPr="003C0AF5" w:rsidRDefault="00000000">
      <w:pPr>
        <w:rPr>
          <w:lang w:val="fr-FR"/>
        </w:rPr>
      </w:pPr>
      <w:r w:rsidRPr="003C0AF5">
        <w:rPr>
          <w:lang w:val="fr-FR"/>
        </w:rPr>
        <w:t>Pour chaque taille de graphe n, nous avons généré :</w:t>
      </w:r>
      <w:r w:rsidRPr="003C0AF5">
        <w:rPr>
          <w:lang w:val="fr-FR"/>
        </w:rPr>
        <w:br/>
        <w:t>- Une matrice de capacités C, avec des valeurs aléatoires entre 1 et 100 pour environ E = n^2 / 2 arêtes (graphes denses).</w:t>
      </w:r>
      <w:r w:rsidRPr="003C0AF5">
        <w:rPr>
          <w:lang w:val="fr-FR"/>
        </w:rPr>
        <w:br/>
        <w:t>- Une matrice de coûts D pour les graphes de flot à coût minimal, associée uniquement aux arêtes ayant une capacité non nulle.</w:t>
      </w:r>
    </w:p>
    <w:p w14:paraId="5E2D1FE3" w14:textId="77777777" w:rsidR="005D7CB4" w:rsidRPr="003C0AF5" w:rsidRDefault="00000000">
      <w:pPr>
        <w:pStyle w:val="Titre3"/>
        <w:rPr>
          <w:lang w:val="fr-FR"/>
        </w:rPr>
      </w:pPr>
      <w:r w:rsidRPr="003C0AF5">
        <w:rPr>
          <w:lang w:val="fr-FR"/>
        </w:rPr>
        <w:t>1.2 Processus de génération</w:t>
      </w:r>
    </w:p>
    <w:p w14:paraId="042D4101" w14:textId="77777777" w:rsidR="005D7CB4" w:rsidRPr="003C0AF5" w:rsidRDefault="00000000">
      <w:pPr>
        <w:rPr>
          <w:lang w:val="fr-FR"/>
        </w:rPr>
      </w:pPr>
      <w:r w:rsidRPr="003C0AF5">
        <w:rPr>
          <w:lang w:val="fr-FR"/>
        </w:rPr>
        <w:t>Un programme en langage C a été écrit pour :</w:t>
      </w:r>
      <w:r w:rsidRPr="003C0AF5">
        <w:rPr>
          <w:lang w:val="fr-FR"/>
        </w:rPr>
        <w:br/>
        <w:t>- Générer les graphes pour chaque taille n.</w:t>
      </w:r>
      <w:r w:rsidRPr="003C0AF5">
        <w:rPr>
          <w:lang w:val="fr-FR"/>
        </w:rPr>
        <w:br/>
        <w:t>- Tester les algorithmes (FF, PR, MIN) pour 100 itérations.</w:t>
      </w:r>
      <w:r w:rsidRPr="003C0AF5">
        <w:rPr>
          <w:lang w:val="fr-FR"/>
        </w:rPr>
        <w:br/>
        <w:t>- Enregistrer les temps d'exécution dans deux fichiers :</w:t>
      </w:r>
      <w:r w:rsidRPr="003C0AF5">
        <w:rPr>
          <w:lang w:val="fr-FR"/>
        </w:rPr>
        <w:br/>
        <w:t xml:space="preserve">  - results.txt : Temps pour chaque test.</w:t>
      </w:r>
      <w:r w:rsidRPr="003C0AF5">
        <w:rPr>
          <w:lang w:val="fr-FR"/>
        </w:rPr>
        <w:br/>
        <w:t xml:space="preserve">  - max_values.txt : Temps maximal pour chaque taille n.</w:t>
      </w:r>
    </w:p>
    <w:p w14:paraId="5723684D" w14:textId="77777777" w:rsidR="005D7CB4" w:rsidRPr="003C0AF5" w:rsidRDefault="00000000">
      <w:pPr>
        <w:pStyle w:val="Titre2"/>
        <w:rPr>
          <w:lang w:val="fr-FR"/>
        </w:rPr>
      </w:pPr>
      <w:r w:rsidRPr="003C0AF5">
        <w:rPr>
          <w:lang w:val="fr-FR"/>
        </w:rPr>
        <w:t>2. Analyse des résultats obtenus</w:t>
      </w:r>
    </w:p>
    <w:p w14:paraId="046540DF" w14:textId="77777777" w:rsidR="005D7CB4" w:rsidRPr="003C0AF5" w:rsidRDefault="00000000">
      <w:pPr>
        <w:pStyle w:val="Titre3"/>
        <w:rPr>
          <w:lang w:val="fr-FR"/>
        </w:rPr>
      </w:pPr>
      <w:r w:rsidRPr="003C0AF5">
        <w:rPr>
          <w:lang w:val="fr-FR"/>
        </w:rPr>
        <w:t>2.1 Nuages de points (results.txt)</w:t>
      </w:r>
    </w:p>
    <w:p w14:paraId="3B7657E5" w14:textId="77777777" w:rsidR="005D7CB4" w:rsidRPr="003C0AF5" w:rsidRDefault="00000000">
      <w:pPr>
        <w:rPr>
          <w:lang w:val="fr-FR"/>
        </w:rPr>
      </w:pPr>
      <w:r w:rsidRPr="003C0AF5">
        <w:rPr>
          <w:lang w:val="fr-FR"/>
        </w:rPr>
        <w:t>Les nuages de points montrent les temps d'exécution individuels pour chaque test en fonction de n. Cela permet d'observer :</w:t>
      </w:r>
      <w:r w:rsidRPr="003C0AF5">
        <w:rPr>
          <w:lang w:val="fr-FR"/>
        </w:rPr>
        <w:br/>
        <w:t>- Les variations dues à la nature aléatoire des graphes.</w:t>
      </w:r>
      <w:r w:rsidRPr="003C0AF5">
        <w:rPr>
          <w:lang w:val="fr-FR"/>
        </w:rPr>
        <w:br/>
        <w:t>- La stabilisation autour d'une moyenne pour chaque taille.</w:t>
      </w:r>
    </w:p>
    <w:p w14:paraId="4616BE76" w14:textId="77777777" w:rsidR="005D7CB4" w:rsidRPr="003C0AF5" w:rsidRDefault="00000000">
      <w:pPr>
        <w:pStyle w:val="Titre3"/>
        <w:rPr>
          <w:lang w:val="fr-FR"/>
        </w:rPr>
      </w:pPr>
      <w:r w:rsidRPr="003C0AF5">
        <w:rPr>
          <w:lang w:val="fr-FR"/>
        </w:rPr>
        <w:lastRenderedPageBreak/>
        <w:t>2.2 Courbes des temps maximaux (max_values.txt)</w:t>
      </w:r>
    </w:p>
    <w:p w14:paraId="71959FA3" w14:textId="77777777" w:rsidR="005D7CB4" w:rsidRPr="003C0AF5" w:rsidRDefault="00000000">
      <w:pPr>
        <w:rPr>
          <w:lang w:val="fr-FR"/>
        </w:rPr>
      </w:pPr>
      <w:r w:rsidRPr="003C0AF5">
        <w:rPr>
          <w:lang w:val="fr-FR"/>
        </w:rPr>
        <w:t>Les courbes des temps maximaux montrent la progression des performances en fonction de n :</w:t>
      </w:r>
      <w:r w:rsidRPr="003C0AF5">
        <w:rPr>
          <w:lang w:val="fr-FR"/>
        </w:rPr>
        <w:br/>
        <w:t>- Ford-</w:t>
      </w:r>
      <w:proofErr w:type="spellStart"/>
      <w:r w:rsidRPr="003C0AF5">
        <w:rPr>
          <w:lang w:val="fr-FR"/>
        </w:rPr>
        <w:t>Fulkerson</w:t>
      </w:r>
      <w:proofErr w:type="spellEnd"/>
      <w:r w:rsidRPr="003C0AF5">
        <w:rPr>
          <w:lang w:val="fr-FR"/>
        </w:rPr>
        <w:t xml:space="preserve"> (FF) : Croissance </w:t>
      </w:r>
      <w:proofErr w:type="spellStart"/>
      <w:r w:rsidRPr="003C0AF5">
        <w:rPr>
          <w:lang w:val="fr-FR"/>
        </w:rPr>
        <w:t>sub-linéaire</w:t>
      </w:r>
      <w:proofErr w:type="spellEnd"/>
      <w:r w:rsidRPr="003C0AF5">
        <w:rPr>
          <w:lang w:val="fr-FR"/>
        </w:rPr>
        <w:t xml:space="preserve"> pour les petites tailles (n = 10, 20, 40), mais augmentation quadratique pour les grandes tailles.</w:t>
      </w:r>
      <w:r w:rsidRPr="003C0AF5">
        <w:rPr>
          <w:lang w:val="fr-FR"/>
        </w:rPr>
        <w:br/>
        <w:t>- Push-</w:t>
      </w:r>
      <w:proofErr w:type="spellStart"/>
      <w:r w:rsidRPr="003C0AF5">
        <w:rPr>
          <w:lang w:val="fr-FR"/>
        </w:rPr>
        <w:t>Relabel</w:t>
      </w:r>
      <w:proofErr w:type="spellEnd"/>
      <w:r w:rsidRPr="003C0AF5">
        <w:rPr>
          <w:lang w:val="fr-FR"/>
        </w:rPr>
        <w:t xml:space="preserve"> (PR) : Croissance plus rapide, proche d'une complexité quadratique pour n &gt; 1000.</w:t>
      </w:r>
      <w:r w:rsidRPr="003C0AF5">
        <w:rPr>
          <w:lang w:val="fr-FR"/>
        </w:rPr>
        <w:br/>
        <w:t>- Min-</w:t>
      </w:r>
      <w:proofErr w:type="spellStart"/>
      <w:r w:rsidRPr="003C0AF5">
        <w:rPr>
          <w:lang w:val="fr-FR"/>
        </w:rPr>
        <w:t>Cost</w:t>
      </w:r>
      <w:proofErr w:type="spellEnd"/>
      <w:r w:rsidRPr="003C0AF5">
        <w:rPr>
          <w:lang w:val="fr-FR"/>
        </w:rPr>
        <w:t xml:space="preserve"> Flow (MIN) : Croissance exponentielle en fonction de n, influencée par le flot maximal F.</w:t>
      </w:r>
    </w:p>
    <w:p w14:paraId="141A2A33" w14:textId="77777777" w:rsidR="005D7CB4" w:rsidRPr="003C0AF5" w:rsidRDefault="00000000">
      <w:pPr>
        <w:pStyle w:val="Titre3"/>
        <w:rPr>
          <w:lang w:val="fr-FR"/>
        </w:rPr>
      </w:pPr>
      <w:r w:rsidRPr="003C0AF5">
        <w:rPr>
          <w:lang w:val="fr-FR"/>
        </w:rPr>
        <w:t>2.3 Observations clés</w:t>
      </w:r>
    </w:p>
    <w:p w14:paraId="4AD1B547" w14:textId="77777777" w:rsidR="005D7CB4" w:rsidRPr="003C0AF5" w:rsidRDefault="00000000">
      <w:pPr>
        <w:rPr>
          <w:lang w:val="fr-FR"/>
        </w:rPr>
      </w:pPr>
      <w:r w:rsidRPr="003C0AF5">
        <w:rPr>
          <w:lang w:val="fr-FR"/>
        </w:rPr>
        <w:t>1. Ford-</w:t>
      </w:r>
      <w:proofErr w:type="spellStart"/>
      <w:r w:rsidRPr="003C0AF5">
        <w:rPr>
          <w:lang w:val="fr-FR"/>
        </w:rPr>
        <w:t>Fulkerson</w:t>
      </w:r>
      <w:proofErr w:type="spellEnd"/>
      <w:r w:rsidRPr="003C0AF5">
        <w:rPr>
          <w:lang w:val="fr-FR"/>
        </w:rPr>
        <w:t xml:space="preserve"> :</w:t>
      </w:r>
      <w:r w:rsidRPr="003C0AF5">
        <w:rPr>
          <w:lang w:val="fr-FR"/>
        </w:rPr>
        <w:br/>
        <w:t xml:space="preserve">   - Plus rapide pour les petits graphes, mais moins adapté aux graphes denses (n &gt; 1000).</w:t>
      </w:r>
      <w:r w:rsidRPr="003C0AF5">
        <w:rPr>
          <w:lang w:val="fr-FR"/>
        </w:rPr>
        <w:br/>
        <w:t>2. Push-</w:t>
      </w:r>
      <w:proofErr w:type="spellStart"/>
      <w:r w:rsidRPr="003C0AF5">
        <w:rPr>
          <w:lang w:val="fr-FR"/>
        </w:rPr>
        <w:t>Relabel</w:t>
      </w:r>
      <w:proofErr w:type="spellEnd"/>
      <w:r w:rsidRPr="003C0AF5">
        <w:rPr>
          <w:lang w:val="fr-FR"/>
        </w:rPr>
        <w:t xml:space="preserve"> :</w:t>
      </w:r>
      <w:r w:rsidRPr="003C0AF5">
        <w:rPr>
          <w:lang w:val="fr-FR"/>
        </w:rPr>
        <w:br/>
        <w:t xml:space="preserve">   - Bien adapté aux graphes denses (E ≈ V^2).</w:t>
      </w:r>
      <w:r w:rsidRPr="003C0AF5">
        <w:rPr>
          <w:lang w:val="fr-FR"/>
        </w:rPr>
        <w:br/>
        <w:t xml:space="preserve">   - Temps d'exécution stable malgré la taille croissante.</w:t>
      </w:r>
      <w:r w:rsidRPr="003C0AF5">
        <w:rPr>
          <w:lang w:val="fr-FR"/>
        </w:rPr>
        <w:br/>
        <w:t>3. Min-</w:t>
      </w:r>
      <w:proofErr w:type="spellStart"/>
      <w:r w:rsidRPr="003C0AF5">
        <w:rPr>
          <w:lang w:val="fr-FR"/>
        </w:rPr>
        <w:t>Cost</w:t>
      </w:r>
      <w:proofErr w:type="spellEnd"/>
      <w:r w:rsidRPr="003C0AF5">
        <w:rPr>
          <w:lang w:val="fr-FR"/>
        </w:rPr>
        <w:t xml:space="preserve"> Flow :</w:t>
      </w:r>
      <w:r w:rsidRPr="003C0AF5">
        <w:rPr>
          <w:lang w:val="fr-FR"/>
        </w:rPr>
        <w:br/>
        <w:t xml:space="preserve">   - L'algorithme est beaucoup plus coûteux, surtout pour les grandes tailles, à cause du traitement combiné des coûts et des flots.</w:t>
      </w:r>
    </w:p>
    <w:p w14:paraId="6A243AF5" w14:textId="77777777" w:rsidR="005D7CB4" w:rsidRPr="003C0AF5" w:rsidRDefault="00000000">
      <w:pPr>
        <w:pStyle w:val="Titre2"/>
        <w:rPr>
          <w:lang w:val="fr-FR"/>
        </w:rPr>
      </w:pPr>
      <w:r w:rsidRPr="003C0AF5">
        <w:rPr>
          <w:lang w:val="fr-FR"/>
        </w:rPr>
        <w:t>3. Comparaison avec les complexités théoriques</w:t>
      </w:r>
    </w:p>
    <w:p w14:paraId="0AF6C4DD" w14:textId="77777777" w:rsidR="005D7CB4" w:rsidRPr="003C0AF5" w:rsidRDefault="00000000">
      <w:pPr>
        <w:pStyle w:val="Titre3"/>
        <w:rPr>
          <w:lang w:val="fr-FR"/>
        </w:rPr>
      </w:pPr>
      <w:r w:rsidRPr="003C0AF5">
        <w:rPr>
          <w:lang w:val="fr-FR"/>
        </w:rPr>
        <w:t>3.1 Ford-</w:t>
      </w:r>
      <w:proofErr w:type="spellStart"/>
      <w:r w:rsidRPr="003C0AF5">
        <w:rPr>
          <w:lang w:val="fr-FR"/>
        </w:rPr>
        <w:t>Fulkerson</w:t>
      </w:r>
      <w:proofErr w:type="spellEnd"/>
      <w:r w:rsidRPr="003C0AF5">
        <w:rPr>
          <w:lang w:val="fr-FR"/>
        </w:rPr>
        <w:t xml:space="preserve"> (FF)</w:t>
      </w:r>
    </w:p>
    <w:p w14:paraId="37EB0F6D" w14:textId="77777777" w:rsidR="005D7CB4" w:rsidRPr="003C0AF5" w:rsidRDefault="00000000">
      <w:pPr>
        <w:rPr>
          <w:lang w:val="fr-FR"/>
        </w:rPr>
      </w:pPr>
      <w:r w:rsidRPr="003C0AF5">
        <w:rPr>
          <w:lang w:val="fr-FR"/>
        </w:rPr>
        <w:t>- Complexité théorique : O(VE^2).</w:t>
      </w:r>
      <w:r w:rsidRPr="003C0AF5">
        <w:rPr>
          <w:lang w:val="fr-FR"/>
        </w:rPr>
        <w:br/>
        <w:t>- Observation : La croissance suit cette tendance pour les grandes tailles (n &gt; 400).</w:t>
      </w:r>
    </w:p>
    <w:p w14:paraId="4FBBAAD4" w14:textId="77777777" w:rsidR="005D7CB4" w:rsidRPr="003C0AF5" w:rsidRDefault="00000000">
      <w:pPr>
        <w:pStyle w:val="Titre3"/>
        <w:rPr>
          <w:lang w:val="fr-FR"/>
        </w:rPr>
      </w:pPr>
      <w:r w:rsidRPr="003C0AF5">
        <w:rPr>
          <w:lang w:val="fr-FR"/>
        </w:rPr>
        <w:t>3.2 Push-</w:t>
      </w:r>
      <w:proofErr w:type="spellStart"/>
      <w:r w:rsidRPr="003C0AF5">
        <w:rPr>
          <w:lang w:val="fr-FR"/>
        </w:rPr>
        <w:t>Relabel</w:t>
      </w:r>
      <w:proofErr w:type="spellEnd"/>
      <w:r w:rsidRPr="003C0AF5">
        <w:rPr>
          <w:lang w:val="fr-FR"/>
        </w:rPr>
        <w:t xml:space="preserve"> (PR)</w:t>
      </w:r>
    </w:p>
    <w:p w14:paraId="6D9565DF" w14:textId="77777777" w:rsidR="005D7CB4" w:rsidRPr="003C0AF5" w:rsidRDefault="00000000">
      <w:pPr>
        <w:rPr>
          <w:lang w:val="fr-FR"/>
        </w:rPr>
      </w:pPr>
      <w:r w:rsidRPr="003C0AF5">
        <w:rPr>
          <w:lang w:val="fr-FR"/>
        </w:rPr>
        <w:t>- Complexité théorique : O(V^2E).</w:t>
      </w:r>
      <w:r w:rsidRPr="003C0AF5">
        <w:rPr>
          <w:lang w:val="fr-FR"/>
        </w:rPr>
        <w:br/>
        <w:t>- Observation : La courbe montre une croissance rapide, confirmant la nature quadratique avec V et linéaire avec E.</w:t>
      </w:r>
    </w:p>
    <w:p w14:paraId="17721A92" w14:textId="77777777" w:rsidR="005D7CB4" w:rsidRDefault="00000000">
      <w:pPr>
        <w:pStyle w:val="Titre3"/>
      </w:pPr>
      <w:r>
        <w:t>3.3 Min-Cost Flow (MIN)</w:t>
      </w:r>
    </w:p>
    <w:p w14:paraId="0F71FE93" w14:textId="77777777" w:rsidR="005D7CB4" w:rsidRPr="003C0AF5" w:rsidRDefault="00000000">
      <w:pPr>
        <w:rPr>
          <w:lang w:val="fr-FR"/>
        </w:rPr>
      </w:pPr>
      <w:r w:rsidRPr="003C0AF5">
        <w:rPr>
          <w:lang w:val="fr-FR"/>
        </w:rPr>
        <w:t xml:space="preserve">- Complexité théorique : </w:t>
      </w:r>
      <w:proofErr w:type="gramStart"/>
      <w:r w:rsidRPr="003C0AF5">
        <w:rPr>
          <w:lang w:val="fr-FR"/>
        </w:rPr>
        <w:t>O(</w:t>
      </w:r>
      <w:proofErr w:type="gramEnd"/>
      <w:r w:rsidRPr="003C0AF5">
        <w:rPr>
          <w:lang w:val="fr-FR"/>
        </w:rPr>
        <w:t>F ⋅ V ⋅ E).</w:t>
      </w:r>
      <w:r w:rsidRPr="003C0AF5">
        <w:rPr>
          <w:lang w:val="fr-FR"/>
        </w:rPr>
        <w:br/>
        <w:t>- Observation : La courbe montre une dépendance exponentielle avec F et une croissance significative avec n.</w:t>
      </w:r>
    </w:p>
    <w:p w14:paraId="2987E281" w14:textId="77777777" w:rsidR="003C0AF5" w:rsidRPr="003C0AF5" w:rsidRDefault="003C0AF5" w:rsidP="003C0AF5">
      <w:pPr>
        <w:pStyle w:val="Titre3"/>
        <w:rPr>
          <w:lang w:val="fr-FR"/>
        </w:rPr>
      </w:pPr>
      <w:r w:rsidRPr="003C0AF5">
        <w:rPr>
          <w:lang w:val="fr-FR"/>
        </w:rPr>
        <w:t>3.4 Comparaison des algorithmes FF et PR</w:t>
      </w:r>
    </w:p>
    <w:p w14:paraId="5D094388" w14:textId="528CE3B5" w:rsidR="003C0AF5" w:rsidRPr="003C0AF5" w:rsidRDefault="003C0AF5" w:rsidP="003C0AF5">
      <w:pPr>
        <w:rPr>
          <w:lang w:val="fr-FR"/>
        </w:rPr>
      </w:pPr>
      <w:r w:rsidRPr="003C0AF5">
        <w:rPr>
          <w:lang w:val="fr-FR"/>
        </w:rPr>
        <w:t>Une analyse supplémentaire a été menée pour comparer les performances de Ford-</w:t>
      </w:r>
      <w:proofErr w:type="spellStart"/>
      <w:r w:rsidRPr="003C0AF5">
        <w:rPr>
          <w:lang w:val="fr-FR"/>
        </w:rPr>
        <w:t>Fulkerson</w:t>
      </w:r>
      <w:proofErr w:type="spellEnd"/>
      <w:r w:rsidRPr="003C0AF5">
        <w:rPr>
          <w:lang w:val="fr-FR"/>
        </w:rPr>
        <w:t xml:space="preserve"> et Push-</w:t>
      </w:r>
      <w:proofErr w:type="spellStart"/>
      <w:r w:rsidRPr="003C0AF5">
        <w:rPr>
          <w:lang w:val="fr-FR"/>
        </w:rPr>
        <w:t>Relabel</w:t>
      </w:r>
      <w:proofErr w:type="spellEnd"/>
      <w:r w:rsidRPr="003C0AF5">
        <w:rPr>
          <w:lang w:val="fr-FR"/>
        </w:rPr>
        <w:t xml:space="preserve"> en traçant le ratio</w:t>
      </w:r>
      <w:r>
        <w:rPr>
          <w:lang w:val="fr-FR"/>
        </w:rPr>
        <w:t xml:space="preserve"> </w:t>
      </w:r>
      <w:r w:rsidRPr="003C0AF5">
        <w:rPr>
          <w:rFonts w:ascii="Cambria" w:hAnsi="Cambria" w:cs="Arial"/>
          <w:color w:val="000000" w:themeColor="text1"/>
        </w:rPr>
        <w:t>θ</w:t>
      </w:r>
      <w:r w:rsidRPr="003C0AF5">
        <w:rPr>
          <w:rFonts w:ascii="Cambria" w:hAnsi="Cambria" w:cs="Arial"/>
          <w:color w:val="000000" w:themeColor="text1"/>
          <w:lang w:val="fr-FR"/>
        </w:rPr>
        <w:t xml:space="preserve">_FF(n)/ </w:t>
      </w:r>
      <w:r w:rsidRPr="003C0AF5">
        <w:rPr>
          <w:rFonts w:ascii="Cambria" w:hAnsi="Cambria" w:cs="Arial"/>
          <w:color w:val="000000" w:themeColor="text1"/>
        </w:rPr>
        <w:t>θ</w:t>
      </w:r>
      <w:r w:rsidRPr="003C0AF5">
        <w:rPr>
          <w:rFonts w:ascii="Cambria" w:hAnsi="Cambria" w:cs="Arial"/>
          <w:color w:val="000000" w:themeColor="text1"/>
          <w:lang w:val="fr-FR"/>
        </w:rPr>
        <w:t>_</w:t>
      </w:r>
      <w:r w:rsidRPr="003C0AF5">
        <w:rPr>
          <w:rFonts w:ascii="Cambria" w:hAnsi="Cambria" w:cs="Arial"/>
          <w:color w:val="000000" w:themeColor="text1"/>
          <w:lang w:val="fr-FR"/>
        </w:rPr>
        <w:t>PR</w:t>
      </w:r>
      <w:r w:rsidRPr="003C0AF5">
        <w:rPr>
          <w:rFonts w:ascii="Cambria" w:hAnsi="Cambria" w:cs="Arial"/>
          <w:color w:val="000000" w:themeColor="text1"/>
          <w:lang w:val="fr-FR"/>
        </w:rPr>
        <w:t>(n</w:t>
      </w:r>
      <w:r w:rsidRPr="003C0AF5">
        <w:rPr>
          <w:rFonts w:ascii="Cambria" w:hAnsi="Cambria"/>
          <w:lang w:val="fr-FR"/>
        </w:rPr>
        <w:t>)</w:t>
      </w:r>
      <w:r w:rsidRPr="003C0AF5">
        <w:rPr>
          <w:lang w:val="fr-FR"/>
        </w:rPr>
        <w:t xml:space="preserve"> :</w:t>
      </w:r>
      <w:r w:rsidRPr="003C0AF5">
        <w:rPr>
          <w:lang w:val="fr-FR"/>
        </w:rPr>
        <w:br/>
        <w:t>- Petits graphes (n &lt; 100 ) : Les performances sont similaires, avec un ratio proche de 1.</w:t>
      </w:r>
      <w:r w:rsidRPr="003C0AF5">
        <w:rPr>
          <w:lang w:val="fr-FR"/>
        </w:rPr>
        <w:br/>
        <w:t>- Grands graphes ( n &gt; 1000) : Push-</w:t>
      </w:r>
      <w:proofErr w:type="spellStart"/>
      <w:r w:rsidRPr="003C0AF5">
        <w:rPr>
          <w:lang w:val="fr-FR"/>
        </w:rPr>
        <w:t>Relabel</w:t>
      </w:r>
      <w:proofErr w:type="spellEnd"/>
      <w:r w:rsidRPr="003C0AF5">
        <w:rPr>
          <w:lang w:val="fr-FR"/>
        </w:rPr>
        <w:t xml:space="preserve"> surpasse Ford-</w:t>
      </w:r>
      <w:proofErr w:type="spellStart"/>
      <w:r w:rsidRPr="003C0AF5">
        <w:rPr>
          <w:lang w:val="fr-FR"/>
        </w:rPr>
        <w:t>Fulkerson</w:t>
      </w:r>
      <w:proofErr w:type="spellEnd"/>
      <w:r w:rsidRPr="003C0AF5">
        <w:rPr>
          <w:lang w:val="fr-FR"/>
        </w:rPr>
        <w:t>, avec un ratio bien supérieur à 1.</w:t>
      </w:r>
      <w:r w:rsidRPr="003C0AF5">
        <w:rPr>
          <w:lang w:val="fr-FR"/>
        </w:rPr>
        <w:br/>
        <w:t>- Conclusion : Push-</w:t>
      </w:r>
      <w:proofErr w:type="spellStart"/>
      <w:r w:rsidRPr="003C0AF5">
        <w:rPr>
          <w:lang w:val="fr-FR"/>
        </w:rPr>
        <w:t>Relabel</w:t>
      </w:r>
      <w:proofErr w:type="spellEnd"/>
      <w:r w:rsidRPr="003C0AF5">
        <w:rPr>
          <w:lang w:val="fr-FR"/>
        </w:rPr>
        <w:t xml:space="preserve"> est plus adapté aux grands graphes denses.</w:t>
      </w:r>
    </w:p>
    <w:p w14:paraId="4C31B209" w14:textId="77777777" w:rsidR="003C0AF5" w:rsidRPr="003C0AF5" w:rsidRDefault="003C0AF5">
      <w:pPr>
        <w:rPr>
          <w:lang w:val="fr-FR"/>
        </w:rPr>
      </w:pPr>
    </w:p>
    <w:p w14:paraId="23401556" w14:textId="77777777" w:rsidR="005D7CB4" w:rsidRPr="003C0AF5" w:rsidRDefault="00000000">
      <w:pPr>
        <w:pStyle w:val="Titre2"/>
        <w:rPr>
          <w:lang w:val="fr-FR"/>
        </w:rPr>
      </w:pPr>
      <w:r w:rsidRPr="003C0AF5">
        <w:rPr>
          <w:lang w:val="fr-FR"/>
        </w:rPr>
        <w:lastRenderedPageBreak/>
        <w:t>4. Conclusions</w:t>
      </w:r>
    </w:p>
    <w:p w14:paraId="6C7F461A" w14:textId="77777777" w:rsidR="005D7CB4" w:rsidRPr="003C0AF5" w:rsidRDefault="00000000">
      <w:pPr>
        <w:pStyle w:val="Titre3"/>
        <w:rPr>
          <w:lang w:val="fr-FR"/>
        </w:rPr>
      </w:pPr>
      <w:r w:rsidRPr="003C0AF5">
        <w:rPr>
          <w:lang w:val="fr-FR"/>
        </w:rPr>
        <w:t>4.1 Performances des algorithmes</w:t>
      </w:r>
    </w:p>
    <w:p w14:paraId="69B146AF" w14:textId="77777777" w:rsidR="005D7CB4" w:rsidRPr="003C0AF5" w:rsidRDefault="00000000">
      <w:pPr>
        <w:rPr>
          <w:lang w:val="fr-FR"/>
        </w:rPr>
      </w:pPr>
      <w:r w:rsidRPr="003C0AF5">
        <w:rPr>
          <w:lang w:val="fr-FR"/>
        </w:rPr>
        <w:t>1. Ford-</w:t>
      </w:r>
      <w:proofErr w:type="spellStart"/>
      <w:r w:rsidRPr="003C0AF5">
        <w:rPr>
          <w:lang w:val="fr-FR"/>
        </w:rPr>
        <w:t>Fulkerson</w:t>
      </w:r>
      <w:proofErr w:type="spellEnd"/>
      <w:r w:rsidRPr="003C0AF5">
        <w:rPr>
          <w:lang w:val="fr-FR"/>
        </w:rPr>
        <w:t xml:space="preserve"> (FF) :</w:t>
      </w:r>
      <w:r w:rsidRPr="003C0AF5">
        <w:rPr>
          <w:lang w:val="fr-FR"/>
        </w:rPr>
        <w:br/>
        <w:t xml:space="preserve">   - Adapté aux graphes petits ou clairsemés.</w:t>
      </w:r>
      <w:r w:rsidRPr="003C0AF5">
        <w:rPr>
          <w:lang w:val="fr-FR"/>
        </w:rPr>
        <w:br/>
        <w:t xml:space="preserve">   - Performances dégradées pour les grands graphes.</w:t>
      </w:r>
      <w:r w:rsidRPr="003C0AF5">
        <w:rPr>
          <w:lang w:val="fr-FR"/>
        </w:rPr>
        <w:br/>
        <w:t>2. Push-</w:t>
      </w:r>
      <w:proofErr w:type="spellStart"/>
      <w:r w:rsidRPr="003C0AF5">
        <w:rPr>
          <w:lang w:val="fr-FR"/>
        </w:rPr>
        <w:t>Relabel</w:t>
      </w:r>
      <w:proofErr w:type="spellEnd"/>
      <w:r w:rsidRPr="003C0AF5">
        <w:rPr>
          <w:lang w:val="fr-FR"/>
        </w:rPr>
        <w:t xml:space="preserve"> :</w:t>
      </w:r>
      <w:r w:rsidRPr="003C0AF5">
        <w:rPr>
          <w:lang w:val="fr-FR"/>
        </w:rPr>
        <w:br/>
        <w:t xml:space="preserve">   - Préférable pour les graphes denses.</w:t>
      </w:r>
      <w:r w:rsidRPr="003C0AF5">
        <w:rPr>
          <w:lang w:val="fr-FR"/>
        </w:rPr>
        <w:br/>
        <w:t xml:space="preserve">   - Meilleure gestion des grandes tailles.</w:t>
      </w:r>
      <w:r w:rsidRPr="003C0AF5">
        <w:rPr>
          <w:lang w:val="fr-FR"/>
        </w:rPr>
        <w:br/>
        <w:t>3. Min-</w:t>
      </w:r>
      <w:proofErr w:type="spellStart"/>
      <w:r w:rsidRPr="003C0AF5">
        <w:rPr>
          <w:lang w:val="fr-FR"/>
        </w:rPr>
        <w:t>Cost</w:t>
      </w:r>
      <w:proofErr w:type="spellEnd"/>
      <w:r w:rsidRPr="003C0AF5">
        <w:rPr>
          <w:lang w:val="fr-FR"/>
        </w:rPr>
        <w:t xml:space="preserve"> Flow (MIN) :</w:t>
      </w:r>
      <w:r w:rsidRPr="003C0AF5">
        <w:rPr>
          <w:lang w:val="fr-FR"/>
        </w:rPr>
        <w:br/>
        <w:t xml:space="preserve">   - Utile uniquement si les coûts sont un critère important.</w:t>
      </w:r>
      <w:r w:rsidRPr="003C0AF5">
        <w:rPr>
          <w:lang w:val="fr-FR"/>
        </w:rPr>
        <w:br/>
        <w:t xml:space="preserve">   - Complexité plus élevée rend cet algorithme moins pratique pour les grands graphes.</w:t>
      </w:r>
    </w:p>
    <w:p w14:paraId="50F18F59" w14:textId="77777777" w:rsidR="005D7CB4" w:rsidRPr="003C0AF5" w:rsidRDefault="00000000">
      <w:pPr>
        <w:pStyle w:val="Titre3"/>
        <w:rPr>
          <w:lang w:val="fr-FR"/>
        </w:rPr>
      </w:pPr>
      <w:r w:rsidRPr="003C0AF5">
        <w:rPr>
          <w:lang w:val="fr-FR"/>
        </w:rPr>
        <w:t>4.2 Recommandations</w:t>
      </w:r>
    </w:p>
    <w:p w14:paraId="5E153920" w14:textId="77777777" w:rsidR="005D7CB4" w:rsidRPr="003C0AF5" w:rsidRDefault="00000000">
      <w:pPr>
        <w:rPr>
          <w:lang w:val="fr-FR"/>
        </w:rPr>
      </w:pPr>
      <w:r w:rsidRPr="003C0AF5">
        <w:rPr>
          <w:lang w:val="fr-FR"/>
        </w:rPr>
        <w:t>- Pour les problèmes de flot maximal sur des petits graphes : utiliser Ford-</w:t>
      </w:r>
      <w:proofErr w:type="spellStart"/>
      <w:r w:rsidRPr="003C0AF5">
        <w:rPr>
          <w:lang w:val="fr-FR"/>
        </w:rPr>
        <w:t>Fulkerson</w:t>
      </w:r>
      <w:proofErr w:type="spellEnd"/>
      <w:r w:rsidRPr="003C0AF5">
        <w:rPr>
          <w:lang w:val="fr-FR"/>
        </w:rPr>
        <w:t>.</w:t>
      </w:r>
      <w:r w:rsidRPr="003C0AF5">
        <w:rPr>
          <w:lang w:val="fr-FR"/>
        </w:rPr>
        <w:br/>
        <w:t>- Pour les grands graphes denses : préférer Push-</w:t>
      </w:r>
      <w:proofErr w:type="spellStart"/>
      <w:r w:rsidRPr="003C0AF5">
        <w:rPr>
          <w:lang w:val="fr-FR"/>
        </w:rPr>
        <w:t>Relabel</w:t>
      </w:r>
      <w:proofErr w:type="spellEnd"/>
      <w:r w:rsidRPr="003C0AF5">
        <w:rPr>
          <w:lang w:val="fr-FR"/>
        </w:rPr>
        <w:t>.</w:t>
      </w:r>
      <w:r w:rsidRPr="003C0AF5">
        <w:rPr>
          <w:lang w:val="fr-FR"/>
        </w:rPr>
        <w:br/>
        <w:t>- Pour les problèmes de flot à coût minimal : éviter les grandes tailles sauf si indispensable.</w:t>
      </w:r>
    </w:p>
    <w:p w14:paraId="6F3D5AC3" w14:textId="77777777" w:rsidR="005D7CB4" w:rsidRPr="003C0AF5" w:rsidRDefault="00000000">
      <w:pPr>
        <w:pStyle w:val="Titre3"/>
        <w:rPr>
          <w:lang w:val="fr-FR"/>
        </w:rPr>
      </w:pPr>
      <w:r w:rsidRPr="003C0AF5">
        <w:rPr>
          <w:lang w:val="fr-FR"/>
        </w:rPr>
        <w:t>4.3 Perspectives</w:t>
      </w:r>
    </w:p>
    <w:p w14:paraId="1FCFD863" w14:textId="77777777" w:rsidR="005D7CB4" w:rsidRPr="003C0AF5" w:rsidRDefault="00000000">
      <w:pPr>
        <w:rPr>
          <w:lang w:val="fr-FR"/>
        </w:rPr>
      </w:pPr>
      <w:r w:rsidRPr="003C0AF5">
        <w:rPr>
          <w:lang w:val="fr-FR"/>
        </w:rPr>
        <w:t>- Intégrer des optimisations (élagage des arêtes inutiles).</w:t>
      </w:r>
      <w:r w:rsidRPr="003C0AF5">
        <w:rPr>
          <w:lang w:val="fr-FR"/>
        </w:rPr>
        <w:br/>
        <w:t>- Tester les algorithmes sur des graphes réels (infrastructures, logistique).</w:t>
      </w:r>
    </w:p>
    <w:sectPr w:rsidR="005D7CB4" w:rsidRPr="003C0A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620113">
    <w:abstractNumId w:val="8"/>
  </w:num>
  <w:num w:numId="2" w16cid:durableId="422846154">
    <w:abstractNumId w:val="6"/>
  </w:num>
  <w:num w:numId="3" w16cid:durableId="1520505796">
    <w:abstractNumId w:val="5"/>
  </w:num>
  <w:num w:numId="4" w16cid:durableId="1150750128">
    <w:abstractNumId w:val="4"/>
  </w:num>
  <w:num w:numId="5" w16cid:durableId="942690122">
    <w:abstractNumId w:val="7"/>
  </w:num>
  <w:num w:numId="6" w16cid:durableId="1754622520">
    <w:abstractNumId w:val="3"/>
  </w:num>
  <w:num w:numId="7" w16cid:durableId="2114667708">
    <w:abstractNumId w:val="2"/>
  </w:num>
  <w:num w:numId="8" w16cid:durableId="30805990">
    <w:abstractNumId w:val="1"/>
  </w:num>
  <w:num w:numId="9" w16cid:durableId="85310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AF5"/>
    <w:rsid w:val="005D7CB4"/>
    <w:rsid w:val="00AA1D8D"/>
    <w:rsid w:val="00AD560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B46853"/>
  <w14:defaultImageDpi w14:val="300"/>
  <w15:docId w15:val="{64D84275-156F-9044-8CE2-1EF052BC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Aïssa Mehenni</cp:lastModifiedBy>
  <cp:revision>2</cp:revision>
  <dcterms:created xsi:type="dcterms:W3CDTF">2013-12-23T23:15:00Z</dcterms:created>
  <dcterms:modified xsi:type="dcterms:W3CDTF">2024-12-14T18:49:00Z</dcterms:modified>
  <cp:category/>
</cp:coreProperties>
</file>